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Verdan Platform - App &amp; Subscription Management</w:t>
      </w:r>
    </w:p>
    <w:p>
      <w:r>
        <w:t>Generated on: 2025-02-07 07:07:06</w:t>
        <w:br/>
      </w:r>
    </w:p>
    <w:p>
      <w:pPr>
        <w:pStyle w:val="Heading2"/>
      </w:pPr>
      <w:r>
        <w:t>1. Project File Structure</w:t>
      </w:r>
    </w:p>
    <w:p>
      <w:r>
        <w:t>The project is organized to keep apps modular while ensuring a scalable and maintainable codebase.</w:t>
      </w:r>
    </w:p>
    <w:p>
      <w:r>
        <w:br/>
        <w:t>/verdan_platform</w:t>
        <w:br/>
        <w:t>│── /apps                  # Holds individual app modules</w:t>
        <w:br/>
        <w:t>│   ├── /freezer_monitoring</w:t>
        <w:br/>
        <w:t>│   │   ├── __init__.py    # Initialize app module</w:t>
        <w:br/>
        <w:t>│   │   ├── models.py      # App-specific database models</w:t>
        <w:br/>
        <w:t>│   │   ├── routes.py      # API routes for this app</w:t>
        <w:br/>
        <w:t>│   │   ├── services.py    # Business logic</w:t>
        <w:br/>
        <w:t>│   │   ├── triggers.py    # App-specific triggers (Temp Above, etc.)</w:t>
        <w:br/>
        <w:t>│   ├── /pond_monitoring</w:t>
        <w:br/>
        <w:t>│   │   ├── __init__.py</w:t>
        <w:br/>
        <w:t>│   │   ├── models.py</w:t>
        <w:br/>
        <w:t>│   │   ├── routes.py</w:t>
        <w:br/>
        <w:t>│   │   ├── services.py</w:t>
        <w:br/>
        <w:t>│   │   ├── triggers.py</w:t>
        <w:br/>
        <w:t>│── /alerts                # Global alerts module</w:t>
        <w:br/>
        <w:t>│   ├── models.py          # Stores alert settings</w:t>
        <w:br/>
        <w:t>│   ├── routes.py          # API for configuring alerts</w:t>
        <w:br/>
        <w:t>│   ├── services.py        # Logic to send alerts via Email/SMS</w:t>
        <w:br/>
        <w:t>│   ├── email_service.py   # Handles email sending</w:t>
        <w:br/>
        <w:t>│   ├── sms_service.py     # Handles SMS sending</w:t>
        <w:br/>
        <w:t>│── /models                # Global models (accounts, apps, devices, etc.)</w:t>
        <w:br/>
        <w:t>│── /services              # Business logic for global entities</w:t>
        <w:br/>
        <w:t>│── /config.py             # Configuration settings</w:t>
        <w:br/>
        <w:t>│── /main.py               # Main Flask app</w:t>
        <w:br/>
        <w:t>│── /wsgi.py               # WSGI entry point</w:t>
        <w:br/>
        <w:t>│── .env                   # Stores environment variables (excluded from Git)</w:t>
        <w:br/>
        <w:t>│── /requirements.txt</w:t>
        <w:br/>
      </w:r>
    </w:p>
    <w:p>
      <w:pPr>
        <w:pStyle w:val="Heading2"/>
      </w:pPr>
      <w:r>
        <w:t>2. Database Models</w:t>
      </w:r>
    </w:p>
    <w:p>
      <w:pPr>
        <w:pStyle w:val="Heading3"/>
      </w:pPr>
      <w:r>
        <w:t>Accounts Table</w:t>
      </w:r>
    </w:p>
    <w:p>
      <w:r>
        <w:br/>
        <w:t xml:space="preserve">    CREATE TABLE accounts (</w:t>
        <w:br/>
        <w:t xml:space="preserve">        id UUID PRIMARY KEY DEFAULT gen_random_uuid(),</w:t>
        <w:br/>
        <w:t xml:space="preserve">        name TEXT NOT NULL,</w:t>
        <w:br/>
        <w:t xml:space="preserve">        email TEXT UNIQUE NOT NULL,</w:t>
        <w:br/>
        <w:t xml:space="preserve">        stripe_customer_id TEXT UNIQUE NOT NULL,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Apps Table</w:t>
      </w:r>
    </w:p>
    <w:p>
      <w:r>
        <w:br/>
        <w:t xml:space="preserve">    CREATE TABLE apps (</w:t>
        <w:br/>
        <w:t xml:space="preserve">        id UUID PRIMARY KEY DEFAULT gen_random_uuid(),</w:t>
        <w:br/>
        <w:t xml:space="preserve">        name TEXT NOT NULL,</w:t>
        <w:br/>
        <w:t xml:space="preserve">        description TEXT,</w:t>
        <w:br/>
        <w:t xml:space="preserve">        stripe_product_id TEXT UNIQUE NOT NULL,</w:t>
        <w:br/>
        <w:t xml:space="preserve">        monthly_price DECIMAL(10,2) NOT NULL,</w:t>
        <w:br/>
        <w:t xml:space="preserve">        yearly_price DECIMAL(10,2) NOT NULL,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Account Apps Table</w:t>
      </w:r>
    </w:p>
    <w:p>
      <w:r>
        <w:br/>
        <w:t xml:space="preserve">    CREATE TABLE account_apps (</w:t>
        <w:br/>
        <w:t xml:space="preserve">        id UUID PRIMARY KEY DEFAULT gen_random_uuid(),</w:t>
        <w:br/>
        <w:t xml:space="preserve">        account_id UUID REFERENCES accounts(id) ON DELETE CASCADE,</w:t>
        <w:br/>
        <w:t xml:space="preserve">        app_id UUID REFERENCES apps(id) ON DELETE CASCADE,</w:t>
        <w:br/>
        <w:t xml:space="preserve">        stripe_subscription_id TEXT UNIQUE NOT NULL,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Devices Table</w:t>
      </w:r>
    </w:p>
    <w:p>
      <w:r>
        <w:br/>
        <w:t xml:space="preserve">    CREATE TABLE devices (</w:t>
        <w:br/>
        <w:t xml:space="preserve">        id UUID PRIMARY KEY DEFAULT gen_random_uuid(),</w:t>
        <w:br/>
        <w:t xml:space="preserve">        device_id TEXT UNIQUE NOT NULL,</w:t>
        <w:br/>
        <w:t xml:space="preserve">        account_id UUID REFERENCES accounts(id) ON DELETE CASCADE,</w:t>
        <w:br/>
        <w:t xml:space="preserve">        app_id UUID REFERENCES apps(id) ON DELETE CASCADE,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Alert Triggers Table</w:t>
      </w:r>
    </w:p>
    <w:p>
      <w:r>
        <w:br/>
        <w:t xml:space="preserve">    CREATE TABLE alert_triggers (</w:t>
        <w:br/>
        <w:t xml:space="preserve">        id UUID PRIMARY KEY DEFAULT gen_random_uuid(),</w:t>
        <w:br/>
        <w:t xml:space="preserve">        account_id UUID REFERENCES accounts(id) ON DELETE CASCADE,</w:t>
        <w:br/>
        <w:t xml:space="preserve">        app_id UUID REFERENCES apps(id) ON DELETE CASCADE,</w:t>
        <w:br/>
        <w:t xml:space="preserve">        trigger_type TEXT NOT NULL,</w:t>
        <w:br/>
        <w:t xml:space="preserve">        trigger_value FLOAT NOT NULL,</w:t>
        <w:br/>
        <w:t xml:space="preserve">        message TEXT NOT NULL,</w:t>
        <w:br/>
        <w:t xml:space="preserve">        notify_emails TEXT[],</w:t>
        <w:br/>
        <w:t xml:space="preserve">        notify_phones TEXT[],</w:t>
        <w:br/>
        <w:t xml:space="preserve">        notification_type TEXT CHECK (notification_type IN ('email', 'sms', 'both')) NOT NULL,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2"/>
      </w:pPr>
      <w:r>
        <w:t>3. Flask API Routes</w:t>
      </w:r>
    </w:p>
    <w:p>
      <w:pPr>
        <w:pStyle w:val="Heading3"/>
      </w:pPr>
      <w:r>
        <w:t>Install an App</w:t>
      </w:r>
    </w:p>
    <w:p>
      <w:r>
        <w:br/>
        <w:t xml:space="preserve">    POST /install_app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"app_id": "app-uuid"</w:t>
        <w:br/>
        <w:t xml:space="preserve">    }</w:t>
        <w:br/>
        <w:t xml:space="preserve">    </w:t>
      </w:r>
    </w:p>
    <w:p>
      <w:pPr>
        <w:pStyle w:val="Heading3"/>
      </w:pPr>
      <w:r>
        <w:t>Uninstall an App</w:t>
      </w:r>
    </w:p>
    <w:p>
      <w:r>
        <w:br/>
        <w:t xml:space="preserve">    POST /uninstall_app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"app_id": "app-uuid"</w:t>
        <w:br/>
        <w:t xml:space="preserve">    }</w:t>
        <w:br/>
        <w:t xml:space="preserve">    </w:t>
      </w:r>
    </w:p>
    <w:p>
      <w:pPr>
        <w:pStyle w:val="Heading3"/>
      </w:pPr>
      <w:r>
        <w:t>Create Alert Trigger</w:t>
      </w:r>
    </w:p>
    <w:p>
      <w:r>
        <w:br/>
        <w:t xml:space="preserve">    POST /alerts/create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"app_id": "app-uuid",</w:t>
        <w:br/>
        <w:t xml:space="preserve">        "trigger_type": "temp_above",</w:t>
        <w:br/>
        <w:t xml:space="preserve">        "trigger_value": 32,</w:t>
        <w:br/>
        <w:t xml:space="preserve">        "message": "Warning! Freezer temperature too high!",</w:t>
        <w:br/>
        <w:t xml:space="preserve">        "notify_emails": ["user1@example.com", "user2@example.com"],</w:t>
        <w:br/>
        <w:t xml:space="preserve">        "notify_phones": ["+12065550123", "+12065550124"],</w:t>
        <w:br/>
        <w:t xml:space="preserve">        "notification_type": "both"</w:t>
        <w:br/>
        <w:t xml:space="preserve">    }</w:t>
        <w:br/>
        <w:t xml:space="preserve">    </w:t>
      </w:r>
    </w:p>
    <w:p>
      <w:pPr>
        <w:pStyle w:val="Heading3"/>
      </w:pPr>
      <w:r>
        <w:t>Stripe Webhook</w:t>
      </w:r>
    </w:p>
    <w:p>
      <w:r>
        <w:br/>
        <w:t xml:space="preserve">    POST /stripe_webhook</w:t>
        <w:br/>
        <w:t xml:space="preserve">    Handles subscription cancellations and updates.</w:t>
        <w:br/>
        <w:t xml:space="preserve">    </w:t>
      </w:r>
    </w:p>
    <w:p>
      <w:pPr>
        <w:pStyle w:val="Heading2"/>
      </w:pPr>
      <w:r>
        <w:t>4. Alert Services</w:t>
      </w:r>
    </w:p>
    <w:p>
      <w:r>
        <w:t>The alert system allows users to set up triggers for email and SMS notifications based on device data.</w:t>
      </w:r>
    </w:p>
    <w:p>
      <w:pPr>
        <w:pStyle w:val="Heading3"/>
      </w:pPr>
      <w:r>
        <w:t>Send Alert</w:t>
      </w:r>
    </w:p>
    <w:p>
      <w:r>
        <w:br/>
        <w:t xml:space="preserve">    def send_alert(alert, triggered_value):</w:t>
        <w:br/>
        <w:t xml:space="preserve">        message = f"{alert.message}\nTriggered Value: {triggered_value}"</w:t>
        <w:br/>
        <w:t xml:space="preserve">        if alert.notification_type in ['email', 'both']:</w:t>
        <w:br/>
        <w:t xml:space="preserve">            for email in alert.notify_emails:</w:t>
        <w:br/>
        <w:t xml:space="preserve">                send_email(email, "Alert Notification", message)</w:t>
        <w:br/>
        <w:t xml:space="preserve">        if alert.notification_type in ['sms', 'both']:</w:t>
        <w:br/>
        <w:t xml:space="preserve">            for phone in alert.notify_phones:</w:t>
        <w:br/>
        <w:t xml:space="preserve">                send_sms(phone, message)</w:t>
        <w:br/>
        <w:t xml:space="preserve">    </w:t>
      </w:r>
    </w:p>
    <w:p>
      <w:pPr>
        <w:pStyle w:val="Heading3"/>
      </w:pPr>
      <w:r>
        <w:t>Send Email</w:t>
      </w:r>
    </w:p>
    <w:p>
      <w:r>
        <w:br/>
        <w:t xml:space="preserve">    def send_email(to_email, subject, body):</w:t>
        <w:br/>
        <w:t xml:space="preserve">        with smtplib.SMTP(SMTP_SERVER, SMTP_PORT) as server:</w:t>
        <w:br/>
        <w:t xml:space="preserve">            server.starttls()</w:t>
        <w:br/>
        <w:t xml:space="preserve">            server.login(SMTP_USER, SMTP_PASS)</w:t>
        <w:br/>
        <w:t xml:space="preserve">            server.sendmail(SMTP_USER, to_email, body)</w:t>
        <w:br/>
        <w:t xml:space="preserve">    </w:t>
      </w:r>
    </w:p>
    <w:p>
      <w:pPr>
        <w:pStyle w:val="Heading3"/>
      </w:pPr>
      <w:r>
        <w:t>Send SMS via Twilio</w:t>
      </w:r>
    </w:p>
    <w:p>
      <w:r>
        <w:br/>
        <w:t xml:space="preserve">    def send_sms(to_phone, body):</w:t>
        <w:br/>
        <w:t xml:space="preserve">        client.messages.create(</w:t>
        <w:br/>
        <w:t xml:space="preserve">            body=body,</w:t>
        <w:br/>
        <w:t xml:space="preserve">            from_=TWILIO_PHONE_NUMBER,</w:t>
        <w:br/>
        <w:t xml:space="preserve">            to=to_phone</w:t>
        <w:br/>
        <w:t xml:space="preserve">        )</w:t>
        <w:br/>
        <w:t xml:space="preserve">    </w:t>
      </w:r>
    </w:p>
    <w:p>
      <w:pPr>
        <w:pStyle w:val="Heading2"/>
      </w:pPr>
      <w:r>
        <w:t>5. Security Best Practices</w:t>
      </w:r>
    </w:p>
    <w:p>
      <w:r>
        <w:t>Environment variables should be stored in a `.env` file and excluded from Git using `.gitignore`.</w:t>
      </w:r>
    </w:p>
    <w:p>
      <w:r>
        <w:br/>
        <w:t>Example `.env` file:</w:t>
        <w:br/>
        <w:t>TWILIO_ACCOUNT_SID=your_account_sid</w:t>
        <w:br/>
        <w:t>TWILIO_AUTH_TOKEN=your_auth_token</w:t>
        <w:br/>
        <w:t>TWILIO_PHONE_NUMBER=+12065550000</w:t>
        <w:br/>
        <w:br/>
        <w:t>SMTP_SERVER=smtp.example.com</w:t>
        <w:br/>
        <w:t>SMTP_PORT=587</w:t>
        <w:br/>
        <w:t>SMTP_USER=alerts@example.com</w:t>
        <w:br/>
        <w:t>SMTP_PASS=yourpassword</w:t>
        <w:br/>
        <w:br/>
        <w:t>Add `.env` to `.gitignore` to prevent accidental commits.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