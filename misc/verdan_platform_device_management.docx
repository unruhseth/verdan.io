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Verdan Platform - Device &amp; Subscription Management</w:t>
      </w:r>
    </w:p>
    <w:p>
      <w:r>
        <w:t>Generated on: 2025-02-07 07:49:32</w:t>
        <w:br/>
      </w:r>
    </w:p>
    <w:p>
      <w:pPr>
        <w:pStyle w:val="Heading2"/>
      </w:pPr>
      <w:r>
        <w:t>1. Project Structure</w:t>
      </w:r>
    </w:p>
    <w:p>
      <w:r>
        <w:t>The project is designed for modularity, scalability, and ease of management.</w:t>
      </w:r>
    </w:p>
    <w:p>
      <w:r>
        <w:br/>
        <w:t>/verdan_platform</w:t>
        <w:br/>
        <w:t>│── /apps                  # Holds individual app modules</w:t>
        <w:br/>
        <w:t>│── /devices               # Manages physical IoT devices</w:t>
        <w:br/>
        <w:t>│   ├── models.py          # Device database models</w:t>
        <w:br/>
        <w:t>│   ├── routes.py          # API for managing devices</w:t>
        <w:br/>
        <w:t>│   ├── services.py        # Business logic for device handling</w:t>
        <w:br/>
        <w:t>│── /device_groups         # Organizes devices into update groups</w:t>
        <w:br/>
        <w:t>│   ├── models.py          # Device group database models</w:t>
        <w:br/>
        <w:t>│   ├── routes.py          # API for managing device groups</w:t>
        <w:br/>
        <w:t>│── /subscriptions         # Manages app &amp; device subscriptions</w:t>
        <w:br/>
        <w:t>│   ├── models.py          # Subscription database models</w:t>
        <w:br/>
        <w:t>│   ├── routes.py          # API for subscriptions</w:t>
        <w:br/>
        <w:t>│   ├── services.py        # Handles Stripe integration</w:t>
        <w:br/>
        <w:t>│── /alerts                # Handles alert triggers &amp; notifications</w:t>
        <w:br/>
        <w:t>│── /models                # Global models (accounts, apps, devices, etc.)</w:t>
        <w:br/>
        <w:t>│── /services              # Business logic for global entities</w:t>
        <w:br/>
        <w:t>│── /config.py             # Configuration settings</w:t>
        <w:br/>
        <w:t>│── /main.py               # Main Flask app</w:t>
        <w:br/>
        <w:t>│── /wsgi.py               # WSGI entry point</w:t>
        <w:br/>
        <w:t>│── .env                   # Stores environment variables (excluded from Git)</w:t>
        <w:br/>
        <w:t>│── /requirements.txt</w:t>
        <w:br/>
      </w:r>
    </w:p>
    <w:p>
      <w:pPr>
        <w:pStyle w:val="Heading2"/>
      </w:pPr>
      <w:r>
        <w:t>2. Database Models</w:t>
      </w:r>
    </w:p>
    <w:p>
      <w:pPr>
        <w:pStyle w:val="Heading3"/>
      </w:pPr>
      <w:r>
        <w:t>Devices Table</w:t>
      </w:r>
    </w:p>
    <w:p>
      <w:r>
        <w:br/>
        <w:t xml:space="preserve">    CREATE TABLE devices (</w:t>
        <w:br/>
        <w:t xml:space="preserve">        id UUID PRIMARY KEY DEFAULT gen_random_uuid(),</w:t>
        <w:br/>
        <w:t xml:space="preserve">        account_id UUID REFERENCES accounts(id) ON DELETE CASCADE,</w:t>
        <w:br/>
        <w:t xml:space="preserve">        app_id UUID REFERENCES apps(id) ON DELETE CASCADE,</w:t>
        <w:br/>
        <w:t xml:space="preserve">        device_group_id UUID REFERENCES device_groups(id) ON DELETE SET NULL,</w:t>
        <w:br/>
        <w:t xml:space="preserve">        stripe_product_id TEXT UNIQUE NOT NULL,</w:t>
        <w:br/>
        <w:t xml:space="preserve">        stripe_price_id TEXT UNIQUE NOT NULL,</w:t>
        <w:br/>
        <w:t xml:space="preserve">        iccid TEXT UNIQUE NOT NULL,</w:t>
        <w:br/>
        <w:t xml:space="preserve">        status TEXT CHECK (status IN ('active', 'paused', 'deactivated')) DEFAULT 'active',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Sim Cards Table</w:t>
      </w:r>
    </w:p>
    <w:p>
      <w:r>
        <w:br/>
        <w:t xml:space="preserve">    CREATE TABLE sim_cards (</w:t>
        <w:br/>
        <w:t xml:space="preserve">        id UUID PRIMARY KEY DEFAULT gen_random_uuid(),</w:t>
        <w:br/>
        <w:t xml:space="preserve">        iccid TEXT UNIQUE NOT NULL,</w:t>
        <w:br/>
        <w:t xml:space="preserve">        device_id UUID REFERENCES devices(id) ON DELETE SET NULL,</w:t>
        <w:br/>
        <w:t xml:space="preserve">        status TEXT CHECK (status IN ('active', 'deactivated')) DEFAULT 'active',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Device Groups Table</w:t>
      </w:r>
    </w:p>
    <w:p>
      <w:r>
        <w:br/>
        <w:t xml:space="preserve">    CREATE TABLE device_groups (</w:t>
        <w:br/>
        <w:t xml:space="preserve">        id UUID PRIMARY KEY DEFAULT gen_random_uuid(),</w:t>
        <w:br/>
        <w:t xml:space="preserve">        name TEXT NOT NULL,</w:t>
        <w:br/>
        <w:t xml:space="preserve">        firmware_version TEXT NOT NULL,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Subscriptions Table</w:t>
      </w:r>
    </w:p>
    <w:p>
      <w:r>
        <w:br/>
        <w:t xml:space="preserve">    CREATE TABLE subscriptions (</w:t>
        <w:br/>
        <w:t xml:space="preserve">        id UUID PRIMARY KEY DEFAULT gen_random_uuid(),</w:t>
        <w:br/>
        <w:t xml:space="preserve">        account_id UUID REFERENCES accounts(id) ON DELETE CASCADE,</w:t>
        <w:br/>
        <w:t xml:space="preserve">        type TEXT CHECK (type IN ('app', 'device')) NOT NULL,</w:t>
        <w:br/>
        <w:t xml:space="preserve">        reference_id UUID NOT NULL,</w:t>
        <w:br/>
        <w:t xml:space="preserve">        stripe_subscription_id TEXT UNIQUE NOT NULL,</w:t>
        <w:br/>
        <w:t xml:space="preserve">        status TEXT CHECK (status IN ('active', 'paused', 'canceled')) DEFAULT 'active',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3"/>
      </w:pPr>
      <w:r>
        <w:t>Payment Methods Table</w:t>
      </w:r>
    </w:p>
    <w:p>
      <w:r>
        <w:br/>
        <w:t xml:space="preserve">    CREATE TABLE payment_methods (</w:t>
        <w:br/>
        <w:t xml:space="preserve">        id UUID PRIMARY KEY DEFAULT gen_random_uuid(),</w:t>
        <w:br/>
        <w:t xml:space="preserve">        account_id UUID REFERENCES accounts(id) ON DELETE CASCADE,</w:t>
        <w:br/>
        <w:t xml:space="preserve">        stripe_payment_method_id TEXT UNIQUE NOT NULL,</w:t>
        <w:br/>
        <w:t xml:space="preserve">        last4 TEXT NOT NULL,</w:t>
        <w:br/>
        <w:t xml:space="preserve">        brand TEXT NOT NULL,</w:t>
        <w:br/>
        <w:t xml:space="preserve">        is_default BOOLEAN DEFAULT FALSE,</w:t>
        <w:br/>
        <w:t xml:space="preserve">        created_at TIMESTAMP DEFAULT NOW()</w:t>
        <w:br/>
        <w:t xml:space="preserve">    );</w:t>
        <w:br/>
        <w:t xml:space="preserve">    </w:t>
      </w:r>
    </w:p>
    <w:p>
      <w:pPr>
        <w:pStyle w:val="Heading2"/>
      </w:pPr>
      <w:r>
        <w:t>3. Flask API Routes</w:t>
      </w:r>
    </w:p>
    <w:p>
      <w:pPr>
        <w:pStyle w:val="Heading3"/>
      </w:pPr>
      <w:r>
        <w:t>Create a New Device</w:t>
      </w:r>
    </w:p>
    <w:p>
      <w:r>
        <w:br/>
        <w:t xml:space="preserve">    POST /devices/add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"app_id": "app-uuid",</w:t>
        <w:br/>
        <w:t xml:space="preserve">        "device_group_id": "device-group-uuid",</w:t>
        <w:br/>
        <w:t xml:space="preserve">        "iccid": "1234567890123456789",</w:t>
        <w:br/>
        <w:t xml:space="preserve">        "monthly_price": 19.99,</w:t>
        <w:br/>
        <w:t xml:space="preserve">        "yearly_price": 199.99</w:t>
        <w:br/>
        <w:t xml:space="preserve">    }</w:t>
        <w:br/>
        <w:t xml:space="preserve">    </w:t>
      </w:r>
    </w:p>
    <w:p>
      <w:pPr>
        <w:pStyle w:val="Heading3"/>
      </w:pPr>
      <w:r>
        <w:t>List All Devices for an Account</w:t>
      </w:r>
    </w:p>
    <w:p>
      <w:r>
        <w:br/>
        <w:t xml:space="preserve">    GET /devices/list?account_id=&lt;account_uuid&gt;&amp;app_id=&lt;app_uuid&gt;</w:t>
        <w:br/>
        <w:t xml:space="preserve">    </w:t>
      </w:r>
    </w:p>
    <w:p>
      <w:pPr>
        <w:pStyle w:val="Heading3"/>
      </w:pPr>
      <w:r>
        <w:t>Pause a Device Subscription</w:t>
      </w:r>
    </w:p>
    <w:p>
      <w:r>
        <w:br/>
        <w:t xml:space="preserve">    POST /devices/pause</w:t>
        <w:br/>
        <w:t xml:space="preserve">    Request Body:</w:t>
        <w:br/>
        <w:t xml:space="preserve">    {</w:t>
        <w:br/>
        <w:t xml:space="preserve">        "device_id": "device-uuid"</w:t>
        <w:br/>
        <w:t xml:space="preserve">    }</w:t>
        <w:br/>
        <w:t xml:space="preserve">    </w:t>
      </w:r>
    </w:p>
    <w:p>
      <w:pPr>
        <w:pStyle w:val="Heading3"/>
      </w:pPr>
      <w:r>
        <w:t>Create a Device Group</w:t>
      </w:r>
    </w:p>
    <w:p>
      <w:r>
        <w:br/>
        <w:t xml:space="preserve">    POST /admin/device_groups/add</w:t>
        <w:br/>
        <w:t xml:space="preserve">    Request Body:</w:t>
        <w:br/>
        <w:t xml:space="preserve">    {</w:t>
        <w:br/>
        <w:t xml:space="preserve">        "name": "Soil Moisture Sensors",</w:t>
        <w:br/>
        <w:t xml:space="preserve">        "firmware_version": "1.0.2"</w:t>
        <w:br/>
        <w:t xml:space="preserve">    }</w:t>
        <w:br/>
        <w:t xml:space="preserve">    </w:t>
      </w:r>
    </w:p>
    <w:p>
      <w:pPr>
        <w:pStyle w:val="Heading3"/>
      </w:pPr>
      <w:r>
        <w:t>Assign a Device to a Device Group</w:t>
      </w:r>
    </w:p>
    <w:p>
      <w:r>
        <w:br/>
        <w:t xml:space="preserve">    POST /admin/devices/update_group</w:t>
        <w:br/>
        <w:t xml:space="preserve">    Request Body:</w:t>
        <w:br/>
        <w:t xml:space="preserve">    {</w:t>
        <w:br/>
        <w:t xml:space="preserve">        "device_id": "device-uuid",</w:t>
        <w:br/>
        <w:t xml:space="preserve">        "device_group_id": "group-uuid"</w:t>
        <w:br/>
        <w:t xml:space="preserve">    }</w:t>
        <w:br/>
        <w:t xml:space="preserve">    </w:t>
      </w:r>
    </w:p>
    <w:p>
      <w:pPr>
        <w:pStyle w:val="Heading3"/>
      </w:pPr>
      <w:r>
        <w:t>Update Device Pricing</w:t>
      </w:r>
    </w:p>
    <w:p>
      <w:r>
        <w:br/>
        <w:t xml:space="preserve">    POST /admin/devices/update_price</w:t>
        <w:br/>
        <w:t xml:space="preserve">    Request Body:</w:t>
        <w:br/>
        <w:t xml:space="preserve">    {</w:t>
        <w:br/>
        <w:t xml:space="preserve">        "device_id": "device-uuid",</w:t>
        <w:br/>
        <w:t xml:space="preserve">        "monthly_price": 24.99,</w:t>
        <w:br/>
        <w:t xml:space="preserve">        "yearly_price": 249.99</w:t>
        <w:br/>
        <w:t xml:space="preserve">    }</w:t>
        <w:br/>
        <w:t xml:space="preserve">    </w:t>
      </w:r>
    </w:p>
    <w:p>
      <w:pPr>
        <w:pStyle w:val="Heading3"/>
      </w:pPr>
      <w:r>
        <w:t>Add Payment Method</w:t>
      </w:r>
    </w:p>
    <w:p>
      <w:r>
        <w:br/>
        <w:t xml:space="preserve">    POST /payment_methods/add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"stripe_payment_method_id": "pm_1AbCD2...",</w:t>
        <w:br/>
        <w:t xml:space="preserve">        "last4": "4242",</w:t>
        <w:br/>
        <w:t xml:space="preserve">        "brand": "Visa"</w:t>
        <w:br/>
        <w:t xml:space="preserve">    }</w:t>
        <w:br/>
        <w:t xml:space="preserve">    </w:t>
      </w:r>
    </w:p>
    <w:p>
      <w:pPr>
        <w:pStyle w:val="Heading3"/>
      </w:pPr>
      <w:r>
        <w:t>Set Default Payment Method</w:t>
      </w:r>
    </w:p>
    <w:p>
      <w:r>
        <w:br/>
        <w:t xml:space="preserve">    POST /payment_methods/set_default</w:t>
        <w:br/>
        <w:t xml:space="preserve">    Request Body:</w:t>
        <w:br/>
        <w:t xml:space="preserve">    {</w:t>
        <w:br/>
        <w:t xml:space="preserve">        "account_id": "account-uuid",</w:t>
        <w:br/>
        <w:t xml:space="preserve">        "payment_method_id": "pm_1AbCD2..."</w:t>
        <w:br/>
        <w:t xml:space="preserve">    }</w:t>
        <w:br/>
        <w:t xml:space="preserve">    </w:t>
      </w:r>
    </w:p>
    <w:p>
      <w:pPr>
        <w:pStyle w:val="Heading2"/>
      </w:pPr>
      <w:r>
        <w:t>4. Admin Panel UI Structure</w:t>
      </w:r>
    </w:p>
    <w:p>
      <w:r>
        <w:br/>
        <w:t>**Device Groups Page**</w:t>
        <w:br/>
        <w:t>- Lists all device groups with:</w:t>
        <w:br/>
        <w:t xml:space="preserve">  - Name</w:t>
        <w:br/>
        <w:t xml:space="preserve">  - Firmware version</w:t>
        <w:br/>
        <w:t xml:space="preserve">  - Number of devices</w:t>
        <w:br/>
        <w:t xml:space="preserve">  - Edit/Delete options</w:t>
        <w:br/>
        <w:t>- Button to add a new device group</w:t>
        <w:br/>
        <w:br/>
        <w:t>**Devices Page (Admin)**</w:t>
        <w:br/>
        <w:t>- Lists all devices with:</w:t>
        <w:br/>
        <w:t xml:space="preserve">  - ICCID</w:t>
        <w:br/>
        <w:t xml:space="preserve">  - Group Assignment (Dropdown)</w:t>
        <w:br/>
        <w:t xml:space="preserve">  - Monthly/Yearly Pricing (Editable)</w:t>
        <w:br/>
        <w:t xml:space="preserve">  - Status (Active, Paused, Deactivated)</w:t>
        <w:br/>
      </w:r>
    </w:p>
    <w:p>
      <w:pPr>
        <w:pStyle w:val="Heading2"/>
      </w:pPr>
      <w:r>
        <w:t>5. Summary</w:t>
      </w:r>
    </w:p>
    <w:p>
      <w:r>
        <w:br/>
        <w:t>✅ Devices are linked to accounts &amp; apps.</w:t>
        <w:br/>
        <w:t>✅ SIM cards are uniquely assigned to devices.</w:t>
        <w:br/>
        <w:t>✅ Admin can manage device groups &amp; pricing.</w:t>
        <w:br/>
        <w:t>✅ Subscriptions are handled via Stripe.</w:t>
        <w:br/>
        <w:t>✅ Payment methods are stored locally &amp; in Stripe.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